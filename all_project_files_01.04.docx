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файлов проекта</w:t>
      </w:r>
    </w:p>
    <w:p>
      <w:pPr>
        <w:pStyle w:val="Heading2"/>
      </w:pPr>
      <w:r>
        <w:t>Файл: C:/Users/User/PycharmProjects/service_with_mini_app\app.py</w:t>
      </w:r>
    </w:p>
    <w:p>
      <w:pPr>
        <w:pStyle w:val="Code"/>
      </w:pPr>
      <w:r>
        <w:t>import asyncio</w:t>
        <w:br/>
        <w:t>from threading import Thread</w:t>
        <w:br/>
        <w:t>from flask import Flask</w:t>
        <w:br/>
        <w:t>from telegram.ext import Application</w:t>
        <w:br/>
        <w:t>from bot.handlers import setup_handlers</w:t>
        <w:br/>
        <w:t>from api.routes import init_api</w:t>
        <w:br/>
        <w:t>from models.database import init_db</w:t>
        <w:br/>
        <w:t>from config import TOKEN, MINI_APP_URL</w:t>
        <w:br/>
        <w:br/>
        <w:t>app = Flask(__name__, static_folder='static')</w:t>
        <w:br/>
        <w:t>application = Application.builder().token(TOKEN).build()</w:t>
        <w:br/>
        <w:br/>
        <w:t>init_db()</w:t>
        <w:br/>
        <w:t>setup_handlers(application)</w:t>
        <w:br/>
        <w:t>init_api(app, application)  # Передаем application как аргумент</w:t>
        <w:br/>
        <w:br/>
        <w:t>def run_flask():</w:t>
        <w:br/>
        <w:t xml:space="preserve">    app.run(debug=True, host='0.0.0.0', port=5000, use_reloader=False)</w:t>
        <w:br/>
        <w:br/>
        <w:t>if __name__ == '__main__':</w:t>
        <w:br/>
        <w:t xml:space="preserve">    flask_thread = Thread(target=run_flask)</w:t>
        <w:br/>
        <w:t xml:space="preserve">    flask_thread.start()</w:t>
        <w:br/>
        <w:t xml:space="preserve">    asyncio.run(application.run_polling())</w:t>
      </w:r>
    </w:p>
    <w:p>
      <w:r>
        <w:br w:type="page"/>
      </w:r>
    </w:p>
    <w:p>
      <w:pPr>
        <w:pStyle w:val="Heading2"/>
      </w:pPr>
      <w:r>
        <w:t>Файл: C:/Users/User/PycharmProjects/service_with_mini_app\config.py</w:t>
      </w:r>
    </w:p>
    <w:p>
      <w:pPr>
        <w:pStyle w:val="Code"/>
      </w:pPr>
      <w:r>
        <w:t># config.py</w:t>
        <w:br/>
        <w:t>MINI_APP_URL = "https://fa66-88-204-232-102.ngrok-free.app/miniapp"</w:t>
        <w:br/>
        <w:t>TOKEN = "7661263528:AAHB4LKirWI6Xtw_MRIgrzQPqq22Xz-_AUI"  # Можно также перенести сюда</w:t>
      </w:r>
    </w:p>
    <w:p>
      <w:r>
        <w:br w:type="page"/>
      </w:r>
    </w:p>
    <w:p>
      <w:pPr>
        <w:pStyle w:val="Heading2"/>
      </w:pPr>
      <w:r>
        <w:t>Файл: C:/Users/User/PycharmProjects/service_with_mini_app\docker-compose.yaml</w:t>
      </w:r>
    </w:p>
    <w:p>
      <w:pPr>
        <w:pStyle w:val="Code"/>
      </w:pPr>
      <w:r>
        <w:t>version: '3.8'</w:t>
        <w:br/>
        <w:br/>
        <w:t>services:</w:t>
        <w:br/>
        <w:t xml:space="preserve">  app:</w:t>
        <w:br/>
        <w:t xml:space="preserve">    build: .</w:t>
        <w:br/>
        <w:t xml:space="preserve">    ports:</w:t>
        <w:br/>
        <w:t xml:space="preserve">      - "5000:5000"  # Пробрасываем порт Flask наружу</w:t>
        <w:br/>
        <w:t xml:space="preserve">    environment:</w:t>
        <w:br/>
        <w:t xml:space="preserve">      - DB_HOST=db  # Имя сервиса PostgreSQL в Docker Compose</w:t>
        <w:br/>
        <w:t xml:space="preserve">      - DB_NAME=service_bot_db</w:t>
        <w:br/>
        <w:t xml:space="preserve">      - DB_USER=postgres</w:t>
        <w:br/>
        <w:t xml:space="preserve">      - DB_PASSWORD=your_password  # Укажите ваш пароль</w:t>
        <w:br/>
        <w:t xml:space="preserve">      - DB_PORT=5432</w:t>
        <w:br/>
        <w:t xml:space="preserve">    depends_on:</w:t>
        <w:br/>
        <w:t xml:space="preserve">      - db</w:t>
        <w:br/>
        <w:t xml:space="preserve">    volumes:</w:t>
        <w:br/>
        <w:t xml:space="preserve">      - .:/app  # Монтируем код для разработки</w:t>
        <w:br/>
        <w:br/>
        <w:t xml:space="preserve">  db:</w:t>
        <w:br/>
        <w:t xml:space="preserve">    image: postgres:16  # Официальный образ PostgreSQL</w:t>
        <w:br/>
        <w:t xml:space="preserve">    environment:</w:t>
        <w:br/>
        <w:t xml:space="preserve">      - POSTGRES_DB=service_bot_db</w:t>
        <w:br/>
        <w:t xml:space="preserve">      - POSTGRES_USER=postgres</w:t>
        <w:br/>
        <w:t xml:space="preserve">      - POSTGRES_PASSWORD=your_password  # Укажите тот же пароль, что выше</w:t>
        <w:br/>
        <w:t xml:space="preserve">    ports:</w:t>
        <w:br/>
        <w:t xml:space="preserve">      - "5432:5432"  # Пробрасываем порт PostgreSQL наружу (опционально)</w:t>
        <w:br/>
        <w:t xml:space="preserve">    volumes:</w:t>
        <w:br/>
        <w:t xml:space="preserve">      - pgdata:/var/lib/postgresql/data  # Сохраняем данные базы между перезапусками</w:t>
        <w:br/>
        <w:br/>
        <w:t>volumes:</w:t>
        <w:br/>
        <w:t xml:space="preserve">  pgdata:</w:t>
      </w:r>
    </w:p>
    <w:p>
      <w:r>
        <w:br w:type="page"/>
      </w:r>
    </w:p>
    <w:p>
      <w:pPr>
        <w:pStyle w:val="Heading2"/>
      </w:pPr>
      <w:r>
        <w:t>Файл: C:/Users/User/PycharmProjects/service_with_mini_app\Dockerfile</w:t>
      </w:r>
    </w:p>
    <w:p>
      <w:pPr>
        <w:pStyle w:val="Code"/>
      </w:pPr>
      <w:r>
        <w:t># Базовый образ Python</w:t>
        <w:br/>
        <w:t>FROM python:3.9-slim</w:t>
        <w:br/>
        <w:br/>
        <w:t># Установка рабочей директории</w:t>
        <w:br/>
        <w:t>WORKDIR /app</w:t>
        <w:br/>
        <w:br/>
        <w:t># Копирование зависимостей</w:t>
        <w:br/>
        <w:t>COPY requirements.txt .</w:t>
        <w:br/>
        <w:br/>
        <w:t># Установка зависимостей</w:t>
        <w:br/>
        <w:t>RUN pip install --no-cache-dir -r requirements.txt</w:t>
        <w:br/>
        <w:br/>
        <w:t># Копирование всего проекта</w:t>
        <w:br/>
        <w:t>COPY . .</w:t>
        <w:br/>
        <w:br/>
        <w:t># Команда для запуска приложения</w:t>
        <w:br/>
        <w:t>CMD ["python", "app.py"]</w:t>
      </w:r>
    </w:p>
    <w:p>
      <w:r>
        <w:br w:type="page"/>
      </w:r>
    </w:p>
    <w:p>
      <w:pPr>
        <w:pStyle w:val="Heading2"/>
      </w:pPr>
      <w:r>
        <w:t>Файл: C:/Users/User/PycharmProjects/service_with_mini_app\export_to_word.py</w:t>
      </w:r>
    </w:p>
    <w:p>
      <w:pPr>
        <w:pStyle w:val="Code"/>
      </w:pPr>
      <w:r>
        <w:t>from docx import Document</w:t>
        <w:br/>
        <w:t>from docx.oxml.ns import qn</w:t>
        <w:br/>
        <w:t>from docx.enum.style import WD_STYLE_TYPE</w:t>
        <w:br/>
        <w:t>from docx.shared import Pt</w:t>
        <w:br/>
        <w:t>import os</w:t>
        <w:br/>
        <w:t>from datetime import datetime</w:t>
        <w:br/>
        <w:br/>
        <w:t># Путь к папке с вашими файлами</w:t>
        <w:br/>
        <w:t>#folder_path = "C:/Users/Nurba/PycharmProjects/service_with_mini_app"  # на работе папка</w:t>
        <w:br/>
        <w:t>folder_path = "C:/Users/User/PycharmProjects/service_with_mini_app"  # домашняя папка</w:t>
        <w:br/>
        <w:br/>
        <w:t># Получаем текущую дату в формате дд.мм</w:t>
        <w:br/>
        <w:t>current_date = datetime.now().strftime("%d.%m")</w:t>
        <w:br/>
        <w:t>output_file = f"all_project_files_{current_date}.docx"  # Имя выходного файла с датой</w:t>
        <w:br/>
        <w:br/>
        <w:t># Список допустимых расширений файлов</w:t>
        <w:br/>
        <w:t>ALLOWED_EXTENSIONS = {'.html', '.css', '.py', '.yaml', '.yml'}</w:t>
        <w:br/>
        <w:t>ALLOWED_FILENAMES = {'Dockerfile'}  # Точное имя файла без расширения</w:t>
        <w:br/>
        <w:br/>
        <w:t># Создаём новый документ Word</w:t>
        <w:br/>
        <w:t>doc = Document()</w:t>
        <w:br/>
        <w:br/>
        <w:t># Добавляем стиль "Code", если его нет</w:t>
        <w:br/>
        <w:t>styles = doc.styles</w:t>
        <w:br/>
        <w:t>if "Code" not in styles:</w:t>
        <w:br/>
        <w:t xml:space="preserve">    style = styles.add_style("Code", WD_STYLE_TYPE.PARAGRAPH)</w:t>
        <w:br/>
        <w:t xml:space="preserve">    style.font.name = "Courier New"  # Моноширинный шрифт для кода</w:t>
        <w:br/>
        <w:t xml:space="preserve">    style.font.size = Pt(10)  # Размер шрифта 10pt</w:t>
        <w:br/>
        <w:t xml:space="preserve">    style.paragraph_format.space_after = Pt(6)  # Отступ после абзаца 6pt</w:t>
        <w:br/>
        <w:br/>
        <w:t># Добавляем заголовок документа</w:t>
        <w:br/>
        <w:t>doc.add_heading("Список файлов проекта", level=1)</w:t>
        <w:br/>
        <w:br/>
        <w:t># Проходим по всем файлам в папке и её подпапках</w:t>
        <w:br/>
        <w:t>for root, dirs, files in os.walk(folder_path):</w:t>
        <w:br/>
        <w:t xml:space="preserve">    # Пропускаем папки __pycache__ и venv</w:t>
        <w:br/>
        <w:t xml:space="preserve">    if "__pycache__" in dirs:</w:t>
        <w:br/>
        <w:t xml:space="preserve">        dirs.remove("__pycache__")</w:t>
        <w:br/>
        <w:t xml:space="preserve">    if "venv" in dirs:</w:t>
        <w:br/>
        <w:t xml:space="preserve">        dirs.remove("venv")</w:t>
        <w:br/>
        <w:br/>
        <w:t xml:space="preserve">    for file in files:</w:t>
        <w:br/>
        <w:t xml:space="preserve">        # Проверяем расширение файла или точное имя</w:t>
        <w:br/>
        <w:t xml:space="preserve">        file_extension = os.path.splitext(file)[1].lower()  # Получаем расширение файла</w:t>
        <w:br/>
        <w:t xml:space="preserve">        file_name = file  # Полное имя файла</w:t>
        <w:br/>
        <w:br/>
        <w:t xml:space="preserve">        if file_extension in ALLOWED_EXTENSIONS or file_name in ALLOWED_FILENAMES:</w:t>
        <w:br/>
        <w:t xml:space="preserve">            file_path = os.path.join(root, file)</w:t>
        <w:br/>
        <w:t xml:space="preserve">            doc.add_heading(f"Файл: {file_path}", level=2)</w:t>
        <w:br/>
        <w:br/>
        <w:t xml:space="preserve">            # Читаем содержимое файла</w:t>
        <w:br/>
        <w:t xml:space="preserve">            try:</w:t>
        <w:br/>
        <w:t xml:space="preserve">                with open(file_path, "r", encoding="utf-8") as f:</w:t>
        <w:br/>
        <w:t xml:space="preserve">                    content = f.read()</w:t>
        <w:br/>
        <w:t xml:space="preserve">                    doc.add_paragraph(content, style="Code")  # Добавляем содержимое с форматированием</w:t>
        <w:br/>
        <w:t xml:space="preserve">            except Exception as e:</w:t>
        <w:br/>
        <w:t xml:space="preserve">                doc.add_paragraph(f"Ошибка чтения файла {file_path}: {e}", style="Normal")</w:t>
        <w:br/>
        <w:br/>
        <w:t xml:space="preserve">            doc.add_page_break()  # Разделяем файлы новой страницей</w:t>
        <w:br/>
        <w:br/>
        <w:t># Сохраняем документ</w:t>
        <w:br/>
        <w:t>doc.save(output_file)</w:t>
        <w:br/>
        <w:t>print(f"Файлы сохранены в {output_file}")</w:t>
      </w:r>
    </w:p>
    <w:p>
      <w:r>
        <w:br w:type="page"/>
      </w:r>
    </w:p>
    <w:p>
      <w:pPr>
        <w:pStyle w:val="Heading2"/>
      </w:pPr>
      <w:r>
        <w:t>Файл: C:/Users/User/PycharmProjects/service_with_mini_app\api\routes.py</w:t>
      </w:r>
    </w:p>
    <w:p>
      <w:pPr>
        <w:pStyle w:val="Code"/>
      </w:pPr>
      <w:r>
        <w:t>from flask import send_from_directory, request, jsonify, redirect, url_for</w:t>
        <w:br/>
        <w:t>from models.entities import User, Order</w:t>
        <w:br/>
        <w:t>from models.database import db_pool</w:t>
        <w:br/>
        <w:br/>
        <w:t>def init_api(app, telegram_app):</w:t>
        <w:br/>
        <w:t xml:space="preserve">    app.db_pool = db_pool</w:t>
        <w:br/>
        <w:br/>
        <w:t xml:space="preserve">    @app.route('/')</w:t>
        <w:br/>
        <w:t xml:space="preserve">    def serve_index():</w:t>
        <w:br/>
        <w:t xml:space="preserve">        return redirect(url_for('serve_miniapp'))  # Перенаправление на /miniapp</w:t>
        <w:br/>
        <w:br/>
        <w:t xml:space="preserve">    @app.route('/miniapp')</w:t>
        <w:br/>
        <w:t xml:space="preserve">    def serve_miniapp():</w:t>
        <w:br/>
        <w:t xml:space="preserve">        return send_from_directory('static', 'miniapp.html')</w:t>
        <w:br/>
        <w:br/>
        <w:t xml:space="preserve">    @app.route('/register', methods=['POST'])</w:t>
        <w:br/>
        <w:t xml:space="preserve">    async def register():</w:t>
        <w:br/>
        <w:t xml:space="preserve">        data = request.json</w:t>
        <w:br/>
        <w:t xml:space="preserve">        telegram_id = data['telegram_id']</w:t>
        <w:br/>
        <w:t xml:space="preserve">        username = data['username']</w:t>
        <w:br/>
        <w:t xml:space="preserve">        role = data['role']</w:t>
        <w:br/>
        <w:t xml:space="preserve">        city_id = data['city_id']</w:t>
        <w:br/>
        <w:t xml:space="preserve">        category_ids = data.get('category_ids', [])</w:t>
        <w:br/>
        <w:t xml:space="preserve">        user_id = User.create(telegram_id, username, role, city_id)</w:t>
        <w:br/>
        <w:t xml:space="preserve">        for cat_id in category_ids:</w:t>
        <w:br/>
        <w:t xml:space="preserve">            User.add_category(user_id, cat_id)</w:t>
        <w:br/>
        <w:t xml:space="preserve">        return jsonify({"message": "Регистрация завершена", "user_id": user_id})</w:t>
        <w:br/>
        <w:br/>
        <w:t xml:space="preserve">    @app.route('/create_order', methods=['POST'])</w:t>
        <w:br/>
        <w:t xml:space="preserve">    async def create_order():</w:t>
        <w:br/>
        <w:t xml:space="preserve">        data = request.json</w:t>
        <w:br/>
        <w:t xml:space="preserve">        order_id = await Order.create(data['title'], data['description'], data['category_id'],</w:t>
        <w:br/>
        <w:t xml:space="preserve">                                      data['city_id'], data['start_date'], data['deadline'],</w:t>
        <w:br/>
        <w:t xml:space="preserve">                                      data['customer_id'])</w:t>
        <w:br/>
        <w:t xml:space="preserve">        conn = app.db_pool.getconn()</w:t>
        <w:br/>
        <w:t xml:space="preserve">        cursor = conn.cursor()</w:t>
        <w:br/>
        <w:t xml:space="preserve">        cursor.execute(</w:t>
        <w:br/>
        <w:t xml:space="preserve">            "SELECT telegram_id FROM users u JOIN user_categories uc ON u.id = uc.user_id WHERE uc.category_id = %s AND u.city_id = %s AND u.role = 'Исполнитель'",</w:t>
        <w:br/>
        <w:t xml:space="preserve">            (data['category_id'], data['city_id']))</w:t>
        <w:br/>
        <w:t xml:space="preserve">        executors = cursor.fetchall()</w:t>
        <w:br/>
        <w:t xml:space="preserve">        db_pool.putconn(conn)</w:t>
        <w:br/>
        <w:t xml:space="preserve">        for executor in executors:</w:t>
        <w:br/>
        <w:t xml:space="preserve">            await telegram_app.bot.send_message(chat_id=executor[0], text=f"Новый заказ #{order_id}: {data['title']}")</w:t>
        <w:br/>
        <w:t xml:space="preserve">        return jsonify({"order_id": order_id})</w:t>
        <w:br/>
        <w:br/>
        <w:t xml:space="preserve">    @app.route('/update_profile', methods=['POST'])</w:t>
        <w:br/>
        <w:t xml:space="preserve">    async def update_profile():</w:t>
        <w:br/>
        <w:t xml:space="preserve">        data = request.json</w:t>
        <w:br/>
        <w:t xml:space="preserve">        telegram_id = data['telegram_id']</w:t>
        <w:br/>
        <w:t xml:space="preserve">        city_id = data['city_id']</w:t>
        <w:br/>
        <w:t xml:space="preserve">        category_ids = data.get('category_ids', [])</w:t>
        <w:br/>
        <w:t xml:space="preserve">        User.update_profile(telegram_id, city_id, category_ids)</w:t>
        <w:br/>
        <w:t xml:space="preserve">        return jsonify({"message": "Профиль обновлён"})</w:t>
        <w:br/>
        <w:br/>
        <w:t xml:space="preserve">    @app.route('/get_profile', methods=['POST'])</w:t>
        <w:br/>
        <w:t xml:space="preserve">    async def get_profile():</w:t>
        <w:br/>
        <w:t xml:space="preserve">        data = request.json</w:t>
        <w:br/>
        <w:t xml:space="preserve">        telegram_id = data['telegram_id']</w:t>
        <w:br/>
        <w:t xml:space="preserve">        profile = User.get_profile(telegram_id)</w:t>
        <w:br/>
        <w:t xml:space="preserve">        if profile:</w:t>
        <w:br/>
        <w:t xml:space="preserve">            return jsonify(profile)</w:t>
        <w:br/>
        <w:t xml:space="preserve">        return jsonify({"error": "Пользователь не найден"}), 404</w:t>
      </w:r>
    </w:p>
    <w:p>
      <w:r>
        <w:br w:type="page"/>
      </w:r>
    </w:p>
    <w:p>
      <w:pPr>
        <w:pStyle w:val="Heading2"/>
      </w:pPr>
      <w:r>
        <w:t>Файл: C:/Users/User/PycharmProjects/service_with_mini_app\api\__init__.py</w:t>
      </w:r>
    </w:p>
    <w:p>
      <w:pPr>
        <w:pStyle w:val="Code"/>
      </w:pPr>
    </w:p>
    <w:p>
      <w:r>
        <w:br w:type="page"/>
      </w:r>
    </w:p>
    <w:p>
      <w:pPr>
        <w:pStyle w:val="Heading2"/>
      </w:pPr>
      <w:r>
        <w:t>Файл: C:/Users/User/PycharmProjects/service_with_mini_app\bot\admin.py</w:t>
      </w:r>
    </w:p>
    <w:p>
      <w:pPr>
        <w:pStyle w:val="Code"/>
      </w:pPr>
      <w:r>
        <w:t>from telegram import Update</w:t>
        <w:br/>
        <w:t>from telegram.ext import CommandHandler, ContextTypes</w:t>
        <w:br/>
        <w:t>from models.entities import User, City, Category</w:t>
        <w:br/>
        <w:br/>
        <w:t>ADMIN_ID = "YOUR_TELEGRAM_ID"  # Замените на ваш Telegram ID</w:t>
        <w:br/>
        <w:br/>
        <w:t>async def admin_panel(update: Update, context: ContextTypes.DEFAULT_TYPE):</w:t>
        <w:br/>
        <w:t xml:space="preserve">    if str(update.message.from_user.id) != ADMIN_ID:</w:t>
        <w:br/>
        <w:t xml:space="preserve">        await update.message.reply_text("Доступ запрещён.")</w:t>
        <w:br/>
        <w:t xml:space="preserve">        return</w:t>
        <w:br/>
        <w:t xml:space="preserve">    await update.message.reply_text("Админ-панель: /add_city, /del_city, /add_category, /del_category, /del_user")</w:t>
        <w:br/>
        <w:br/>
        <w:t>async def add_city(update: Update, context: ContextTypes.DEFAULT_TYPE):</w:t>
        <w:br/>
        <w:t xml:space="preserve">    if str(update.message.from_user.id) != ADMIN_ID:</w:t>
        <w:br/>
        <w:t xml:space="preserve">        return</w:t>
        <w:br/>
        <w:t xml:space="preserve">    city_name = " ".join(context.args)</w:t>
        <w:br/>
        <w:t xml:space="preserve">    City.create(city_name)</w:t>
        <w:br/>
        <w:t xml:space="preserve">    await update.message.reply_text(f"Город {city_name} добавлен.")</w:t>
        <w:br/>
        <w:br/>
        <w:t># Другие админ-команды аналогично...</w:t>
        <w:br/>
        <w:br/>
        <w:t>def setup_admin_handlers(application):</w:t>
        <w:br/>
        <w:t xml:space="preserve">    application.add_handler(CommandHandler("admin", admin_panel))</w:t>
        <w:br/>
        <w:t xml:space="preserve">    application.add_handler(CommandHandler("add_city", add_city))</w:t>
        <w:br/>
        <w:t xml:space="preserve">    # Добавьте остальные команды: del_city, add_category, etc.</w:t>
      </w:r>
    </w:p>
    <w:p>
      <w:r>
        <w:br w:type="page"/>
      </w:r>
    </w:p>
    <w:p>
      <w:pPr>
        <w:pStyle w:val="Heading2"/>
      </w:pPr>
      <w:r>
        <w:t>Файл: C:/Users/User/PycharmProjects/service_with_mini_app\bot\handlers.py</w:t>
      </w:r>
    </w:p>
    <w:p>
      <w:pPr>
        <w:pStyle w:val="Code"/>
      </w:pPr>
      <w:r>
        <w:t>from telegram import Update, InlineKeyboardButton, InlineKeyboardMarkup</w:t>
        <w:br/>
        <w:t>from telegram.ext import CommandHandler, ConversationHandler, MessageHandler, ContextTypes, filters</w:t>
        <w:br/>
        <w:t>from models.entities import User</w:t>
        <w:br/>
        <w:t>from config import MINI_APP_URL  # Импорт из config</w:t>
        <w:br/>
        <w:br/>
        <w:t>ROLE, CITY, CATEGORY = range(3)</w:t>
        <w:br/>
        <w:br/>
        <w:t>async def start(update: Update, context: ContextTypes.DEFAULT_TYPE) -&gt; int:</w:t>
        <w:br/>
        <w:t xml:space="preserve">    keyboard = [[InlineKeyboardButton("Регистрация и профиль в Mini App", web_app={"url": MINI_APP_URL})]]</w:t>
        <w:br/>
        <w:t xml:space="preserve">    reply_markup = InlineKeyboardMarkup(keyboard)</w:t>
        <w:br/>
        <w:t xml:space="preserve">    await update.message.reply_text("Добро пожаловать! Зарегистрируйтесь или управляйте профилем через Mini App:", reply_markup=reply_markup)</w:t>
        <w:br/>
        <w:t xml:space="preserve">    return ROLE</w:t>
        <w:br/>
        <w:br/>
        <w:t>async def set_role(update: Update, context: ContextTypes.DEFAULT_TYPE) -&gt; int:</w:t>
        <w:br/>
        <w:t xml:space="preserve">    role = update.message.text</w:t>
        <w:br/>
        <w:t xml:space="preserve">    if role not in ["Заказчик", "Исполнитель"]:</w:t>
        <w:br/>
        <w:t xml:space="preserve">        await update.message.reply_text("Выберите: Заказчик или Исполнитель")</w:t>
        <w:br/>
        <w:t xml:space="preserve">        return ROLE</w:t>
        <w:br/>
        <w:t xml:space="preserve">    context.user_data['role'] = role</w:t>
        <w:br/>
        <w:t xml:space="preserve">    await update.message.reply_text("Регистрация продолжится в Mini App.")</w:t>
        <w:br/>
        <w:t xml:space="preserve">    return ConversationHandler.END</w:t>
        <w:br/>
        <w:br/>
        <w:t>def setup_handlers(application):</w:t>
        <w:br/>
        <w:t xml:space="preserve">    conv_handler = ConversationHandler(</w:t>
        <w:br/>
        <w:t xml:space="preserve">        entry_points=[CommandHandler('start', start)],</w:t>
        <w:br/>
        <w:t xml:space="preserve">        states={</w:t>
        <w:br/>
        <w:t xml:space="preserve">            ROLE: [MessageHandler(filters.TEXT &amp; ~filters.COMMAND, set_role)],</w:t>
        <w:br/>
        <w:t xml:space="preserve">        },</w:t>
        <w:br/>
        <w:t xml:space="preserve">        fallbacks=[]</w:t>
        <w:br/>
        <w:t xml:space="preserve">    )</w:t>
        <w:br/>
        <w:t xml:space="preserve">    application.add_handler(conv_handler)</w:t>
      </w:r>
    </w:p>
    <w:p>
      <w:r>
        <w:br w:type="page"/>
      </w:r>
    </w:p>
    <w:p>
      <w:pPr>
        <w:pStyle w:val="Heading2"/>
      </w:pPr>
      <w:r>
        <w:t>Файл: C:/Users/User/PycharmProjects/service_with_mini_app\bot\__init__.py</w:t>
      </w:r>
    </w:p>
    <w:p>
      <w:pPr>
        <w:pStyle w:val="Code"/>
      </w:pPr>
    </w:p>
    <w:p>
      <w:r>
        <w:br w:type="page"/>
      </w:r>
    </w:p>
    <w:p>
      <w:pPr>
        <w:pStyle w:val="Heading2"/>
      </w:pPr>
      <w:r>
        <w:t>Файл: C:/Users/User/PycharmProjects/service_with_mini_app\models\database.py</w:t>
      </w:r>
    </w:p>
    <w:p>
      <w:pPr>
        <w:pStyle w:val="Code"/>
      </w:pPr>
      <w:r>
        <w:t>import psycopg2</w:t>
        <w:br/>
        <w:t>from psycopg2 import pool</w:t>
        <w:br/>
        <w:t>import os</w:t>
        <w:br/>
        <w:br/>
        <w:t>DB_CONFIG = {</w:t>
        <w:br/>
        <w:t xml:space="preserve">    'dbname': os.getenv('DB_NAME', 'service_bot_db'),</w:t>
        <w:br/>
        <w:t xml:space="preserve">    'user': os.getenv('DB_USER', 'postgres'),</w:t>
        <w:br/>
        <w:t xml:space="preserve">    'password': os.getenv('DB_PASSWORD', 'your_password'),</w:t>
        <w:br/>
        <w:t xml:space="preserve">    'host': os.getenv('DB_HOST', 'localhost'),</w:t>
        <w:br/>
        <w:t xml:space="preserve">    'port': os.getenv('DB_PORT', '5432')</w:t>
        <w:br/>
        <w:t>}</w:t>
        <w:br/>
        <w:br/>
        <w:t>db_pool = psycopg2.pool.SimpleConnectionPool(1, 20, **DB_CONFIG)</w:t>
        <w:br/>
        <w:br/>
        <w:t>def init_db():</w:t>
        <w:br/>
        <w:t xml:space="preserve">    conn = db_pool.getconn()</w:t>
        <w:br/>
        <w:t xml:space="preserve">    cursor = conn.cursor()</w:t>
        <w:br/>
        <w:t xml:space="preserve">    cursor.execute('''CREATE TABLE IF NOT EXISTS cities (</w:t>
        <w:br/>
        <w:t xml:space="preserve">        id SERIAL PRIMARY KEY, name TEXT UNIQUE NOT NULL)''')</w:t>
        <w:br/>
        <w:t xml:space="preserve">    cursor.execute('''CREATE TABLE IF NOT EXISTS categories (</w:t>
        <w:br/>
        <w:t xml:space="preserve">        id SERIAL PRIMARY KEY, name TEXT UNIQUE NOT NULL)''')</w:t>
        <w:br/>
        <w:t xml:space="preserve">    cursor.execute('''CREATE TABLE IF NOT EXISTS users (</w:t>
        <w:br/>
        <w:t xml:space="preserve">        id SERIAL PRIMARY KEY, telegram_id TEXT UNIQUE NOT NULL, username TEXT, </w:t>
        <w:br/>
        <w:t xml:space="preserve">        role TEXT NOT NULL, city_id INTEGER REFERENCES cities(id), </w:t>
        <w:br/>
        <w:t xml:space="preserve">        rating REAL DEFAULT 0, completed_orders INTEGER DEFAULT 0)''')</w:t>
        <w:br/>
        <w:t xml:space="preserve">    cursor.execute('''CREATE TABLE IF NOT EXISTS user_categories (</w:t>
        <w:br/>
        <w:t xml:space="preserve">        user_id INTEGER REFERENCES users(id), category_id INTEGER REFERENCES categories(id), </w:t>
        <w:br/>
        <w:t xml:space="preserve">        PRIMARY KEY (user_id, category_id))''')</w:t>
        <w:br/>
        <w:t xml:space="preserve">    cursor.execute('''CREATE TABLE IF NOT EXISTS orders (</w:t>
        <w:br/>
        <w:t xml:space="preserve">        id SERIAL PRIMARY KEY, title TEXT NOT NULL, description TEXT NOT NULL, </w:t>
        <w:br/>
        <w:t xml:space="preserve">        category_id INTEGER REFERENCES categories(id), city_id INTEGER REFERENCES cities(id), </w:t>
        <w:br/>
        <w:t xml:space="preserve">        price REAL, deadline TEXT, start_date TEXT, status TEXT NOT NULL, </w:t>
        <w:br/>
        <w:t xml:space="preserve">        customer_id INTEGER REFERENCES users(id), executor_id INTEGER REFERENCES users(id))''')</w:t>
        <w:br/>
        <w:t xml:space="preserve">    cursor.execute("INSERT INTO cities (name) VALUES ('Алматы'), ('Астана'), ('Шымкент') ON CONFLICT DO NOTHING")</w:t>
        <w:br/>
        <w:t xml:space="preserve">    cursor.execute("INSERT INTO categories (name) VALUES ('Сантехника'), ('IT'), ('Уборка') ON CONFLICT DO NOTHING")</w:t>
        <w:br/>
        <w:t xml:space="preserve">    conn.commit()</w:t>
        <w:br/>
        <w:t xml:space="preserve">    db_pool.putconn(conn)</w:t>
      </w:r>
    </w:p>
    <w:p>
      <w:r>
        <w:br w:type="page"/>
      </w:r>
    </w:p>
    <w:p>
      <w:pPr>
        <w:pStyle w:val="Heading2"/>
      </w:pPr>
      <w:r>
        <w:t>Файл: C:/Users/User/PycharmProjects/service_with_mini_app\models\entities.py</w:t>
      </w:r>
    </w:p>
    <w:p>
      <w:pPr>
        <w:pStyle w:val="Code"/>
      </w:pPr>
      <w:r>
        <w:t>from models.database import db_pool</w:t>
        <w:br/>
        <w:br/>
        <w:t>class User:</w:t>
        <w:br/>
        <w:t xml:space="preserve">    @staticmethod</w:t>
        <w:br/>
        <w:t xml:space="preserve">    def create(telegram_id, username, role, city_id):</w:t>
        <w:br/>
        <w:t xml:space="preserve">        conn = db_pool.getconn()</w:t>
        <w:br/>
        <w:t xml:space="preserve">        cursor = conn.cursor()</w:t>
        <w:br/>
        <w:t xml:space="preserve">        cursor.execute("INSERT INTO users (telegram_id, username, role, city_id) VALUES (%s, %s, %s, %s) RETURNING id",</w:t>
        <w:br/>
        <w:t xml:space="preserve">                       (telegram_id, username, role, city_id))</w:t>
        <w:br/>
        <w:t xml:space="preserve">        user_id = cursor.fetchone()[0]</w:t>
        <w:br/>
        <w:t xml:space="preserve">        conn.commit()</w:t>
        <w:br/>
        <w:t xml:space="preserve">        db_pool.putconn(conn)</w:t>
        <w:br/>
        <w:t xml:space="preserve">        return user_id</w:t>
        <w:br/>
        <w:br/>
        <w:t xml:space="preserve">    @staticmethod</w:t>
        <w:br/>
        <w:t xml:space="preserve">    def add_category(user_id, category_id):</w:t>
        <w:br/>
        <w:t xml:space="preserve">        conn = db_pool.getconn()</w:t>
        <w:br/>
        <w:t xml:space="preserve">        cursor = conn.cursor()</w:t>
        <w:br/>
        <w:t xml:space="preserve">        cursor.execute("INSERT INTO user_categories (user_id, category_id) VALUES (%s, %s) ON CONFLICT DO NOTHING",</w:t>
        <w:br/>
        <w:t xml:space="preserve">                       (user_id, category_id))</w:t>
        <w:br/>
        <w:t xml:space="preserve">        conn.commit()</w:t>
        <w:br/>
        <w:t xml:space="preserve">        db_pool.putconn(conn)</w:t>
        <w:br/>
        <w:br/>
        <w:t xml:space="preserve">    @staticmethod</w:t>
        <w:br/>
        <w:t xml:space="preserve">    def update_profile(telegram_id, city_id, category_ids):</w:t>
        <w:br/>
        <w:t xml:space="preserve">        conn = db_pool.getconn()</w:t>
        <w:br/>
        <w:t xml:space="preserve">        cursor = conn.cursor()</w:t>
        <w:br/>
        <w:t xml:space="preserve">        # Обновляем город</w:t>
        <w:br/>
        <w:t xml:space="preserve">        cursor.execute("UPDATE users SET city_id = %s WHERE telegram_id = %s", (city_id, telegram_id))</w:t>
        <w:br/>
        <w:t xml:space="preserve">        # Удаляем старые категории</w:t>
        <w:br/>
        <w:t xml:space="preserve">        cursor.execute("DELETE FROM user_categories WHERE user_id = (SELECT id FROM users WHERE telegram_id = %s)", (telegram_id,))</w:t>
        <w:br/>
        <w:t xml:space="preserve">        # Добавляем новые категории</w:t>
        <w:br/>
        <w:t xml:space="preserve">        cursor.execute("SELECT id FROM users WHERE telegram_id = %s", (telegram_id,))</w:t>
        <w:br/>
        <w:t xml:space="preserve">        user_id = cursor.fetchone()[0]</w:t>
        <w:br/>
        <w:t xml:space="preserve">        for cat_id in category_ids:</w:t>
        <w:br/>
        <w:t xml:space="preserve">            cursor.execute("INSERT INTO user_categories (user_id, category_id) VALUES (%s, %s) ON CONFLICT DO NOTHING",</w:t>
        <w:br/>
        <w:t xml:space="preserve">                           (user_id, cat_id))</w:t>
        <w:br/>
        <w:t xml:space="preserve">        conn.commit()</w:t>
        <w:br/>
        <w:t xml:space="preserve">        db_pool.putconn(conn)</w:t>
        <w:br/>
        <w:br/>
        <w:t xml:space="preserve">    @staticmethod</w:t>
        <w:br/>
        <w:t xml:space="preserve">    def get_profile(telegram_id):</w:t>
        <w:br/>
        <w:t xml:space="preserve">        conn = db_pool.getconn()</w:t>
        <w:br/>
        <w:t xml:space="preserve">        cursor = conn.cursor()</w:t>
        <w:br/>
        <w:t xml:space="preserve">        cursor.execute("SELECT id, role, city_id FROM users WHERE telegram_id = %s", (telegram_id,))</w:t>
        <w:br/>
        <w:t xml:space="preserve">        user = cursor.fetchone()</w:t>
        <w:br/>
        <w:t xml:space="preserve">        if not user:</w:t>
        <w:br/>
        <w:t xml:space="preserve">            db_pool.putconn(conn)</w:t>
        <w:br/>
        <w:t xml:space="preserve">            return None</w:t>
        <w:br/>
        <w:t xml:space="preserve">        user_id, role, city_id = user</w:t>
        <w:br/>
        <w:t xml:space="preserve">        cursor.execute("SELECT category_id FROM user_categories WHERE user_id = %s", (user_id,))</w:t>
        <w:br/>
        <w:t xml:space="preserve">        category_ids = [row[0] for row in cursor.fetchall()]</w:t>
        <w:br/>
        <w:t xml:space="preserve">        db_pool.putconn(conn)</w:t>
        <w:br/>
        <w:t xml:space="preserve">        return {"user_id": user_id, "role": role, "city_id": city_id, "category_ids": category_ids}</w:t>
        <w:br/>
        <w:br/>
        <w:t>class Order:</w:t>
        <w:br/>
        <w:t xml:space="preserve">    @staticmethod</w:t>
        <w:br/>
        <w:t xml:space="preserve">    async def create(title, description, category_id, city_id, start_date, deadline, customer_id):</w:t>
        <w:br/>
        <w:t xml:space="preserve">        conn = db_pool.getconn()</w:t>
        <w:br/>
        <w:t xml:space="preserve">        cursor = conn.cursor()</w:t>
        <w:br/>
        <w:t xml:space="preserve">        cursor.execute('''INSERT INTO orders (title, description, category_id, city_id, start_date, deadline, status, customer_id)</w:t>
        <w:br/>
        <w:t xml:space="preserve">                          VALUES (%s, %s, %s, %s, %s, %s, 'Открыт', %s) RETURNING id''',</w:t>
        <w:br/>
        <w:t xml:space="preserve">                       (title, description, category_id, city_id, start_date, deadline, customer_id))</w:t>
        <w:br/>
        <w:t xml:space="preserve">        order_id = cursor.fetchone()[0]</w:t>
        <w:br/>
        <w:t xml:space="preserve">        conn.commit()</w:t>
        <w:br/>
        <w:t xml:space="preserve">        db_pool.putconn(conn)</w:t>
        <w:br/>
        <w:t xml:space="preserve">        return order_id</w:t>
      </w:r>
    </w:p>
    <w:p>
      <w:r>
        <w:br w:type="page"/>
      </w:r>
    </w:p>
    <w:p>
      <w:pPr>
        <w:pStyle w:val="Heading2"/>
      </w:pPr>
      <w:r>
        <w:t>Файл: C:/Users/User/PycharmProjects/service_with_mini_app\models\__init__.py</w:t>
      </w:r>
    </w:p>
    <w:p>
      <w:pPr>
        <w:pStyle w:val="Code"/>
      </w:pPr>
    </w:p>
    <w:p>
      <w:r>
        <w:br w:type="page"/>
      </w:r>
    </w:p>
    <w:p>
      <w:pPr>
        <w:pStyle w:val="Heading2"/>
      </w:pPr>
      <w:r>
        <w:t>Файл: C:/Users/User/PycharmProjects/service_with_mini_app\static\miniapp.html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&lt;title&gt;Mini App&lt;/title&gt;</w:t>
        <w:br/>
        <w:t xml:space="preserve">    &lt;script src="https://telegram.org/js/telegram-web-app.js"&gt;&lt;/script&gt;</w:t>
        <w:br/>
        <w:t xml:space="preserve">    &lt;style&gt;</w:t>
        <w:br/>
        <w:t xml:space="preserve">        body { font-family: Arial, sans-serif; padding: 20px; background: var(--tg-theme-bg-color); color: var(--tg-theme-text-color); }</w:t>
        <w:br/>
        <w:t xml:space="preserve">        label { display: block; margin: 10px 0 5px; }</w:t>
        <w:br/>
        <w:t xml:space="preserve">        input, select { width: 100%; padding: 8px; margin-bottom: 10px; background: var(--tg-theme-secondary-bg-color); color: var(--tg-theme-text-color); border: 1px solid var(--tg-theme-hint-color); }</w:t>
        <w:br/>
        <w:t xml:space="preserve">        button { background: var(--tg-theme-button-color); color: var(--tg-theme-button-text-color); padding: 10px; border: none; width: 100%; }</w:t>
        <w:br/>
        <w:t xml:space="preserve">        .section { margin-top: 20px; }</w:t>
        <w:br/>
        <w:t xml:space="preserve">    &lt;/style&gt;</w:t>
        <w:br/>
        <w:t>&lt;/head&gt;</w:t>
        <w:br/>
        <w:t>&lt;body&gt;</w:t>
        <w:br/>
        <w:t xml:space="preserve">    &lt;div id="registerSection" class="section"&gt;</w:t>
        <w:br/>
        <w:t xml:space="preserve">        &lt;h2&gt;Регистрация&lt;/h2&gt;</w:t>
        <w:br/>
        <w:t xml:space="preserve">        &lt;form id="registerForm"&gt;</w:t>
        <w:br/>
        <w:t xml:space="preserve">            &lt;label&gt;Роль:&lt;/label&gt;</w:t>
        <w:br/>
        <w:t xml:space="preserve">            &lt;select id="role" required&gt;</w:t>
        <w:br/>
        <w:t xml:space="preserve">                &lt;option value="Заказчик"&gt;Заказчик&lt;/option&gt;</w:t>
        <w:br/>
        <w:t xml:space="preserve">                &lt;option value="Исполнитель"&gt;Исполнитель&lt;/option&gt;</w:t>
        <w:br/>
        <w:t xml:space="preserve">            &lt;/select&gt;</w:t>
        <w:br/>
        <w:t xml:space="preserve">            &lt;label&gt;Город:&lt;/label&gt;</w:t>
        <w:br/>
        <w:t xml:space="preserve">            &lt;select id="city" required&gt;</w:t>
        <w:br/>
        <w:t xml:space="preserve">                &lt;option value="1"&gt;Алматы&lt;/option&gt;</w:t>
        <w:br/>
        <w:t xml:space="preserve">                &lt;option value="2"&gt;Астана&lt;/option&gt;</w:t>
        <w:br/>
        <w:t xml:space="preserve">                &lt;option value="3"&gt;Шымкент&lt;/option&gt;</w:t>
        <w:br/>
        <w:t xml:space="preserve">            &lt;/select&gt;</w:t>
        <w:br/>
        <w:t xml:space="preserve">            &lt;label&gt;Категории (до 10):&lt;/label&gt;</w:t>
        <w:br/>
        <w:t xml:space="preserve">            &lt;select id="categories" multiple&gt;</w:t>
        <w:br/>
        <w:t xml:space="preserve">                &lt;option value="1"&gt;Сантехника&lt;/option&gt;</w:t>
        <w:br/>
        <w:t xml:space="preserve">                &lt;option value="2"&gt;IT&lt;/option&gt;</w:t>
        <w:br/>
        <w:t xml:space="preserve">                &lt;option value="3"&gt;Уборка&lt;/option&gt;</w:t>
        <w:br/>
        <w:t xml:space="preserve">            &lt;/select&gt;</w:t>
        <w:br/>
        <w:t xml:space="preserve">            &lt;button type="submit"&gt;Зарегистрироваться&lt;/button&gt;</w:t>
        <w:br/>
        <w:t xml:space="preserve">        &lt;/form&gt;</w:t>
        <w:br/>
        <w:t xml:space="preserve">    &lt;/div&gt;</w:t>
        <w:br/>
        <w:br/>
        <w:t xml:space="preserve">    &lt;div id="profileSection" class="section" style="display:none;"&gt;</w:t>
        <w:br/>
        <w:t xml:space="preserve">        &lt;h2&gt;Редактировать профиль&lt;/h2&gt;</w:t>
        <w:br/>
        <w:t xml:space="preserve">        &lt;form id="profileForm"&gt;</w:t>
        <w:br/>
        <w:t xml:space="preserve">            &lt;label&gt;Город:&lt;/label&gt;</w:t>
        <w:br/>
        <w:t xml:space="preserve">            &lt;select id="profile_city" required&gt;</w:t>
        <w:br/>
        <w:t xml:space="preserve">                &lt;option value="1"&gt;Алматы&lt;/option&gt;</w:t>
        <w:br/>
        <w:t xml:space="preserve">                &lt;option value="2"&gt;Астана&lt;/option&gt;</w:t>
        <w:br/>
        <w:t xml:space="preserve">                &lt;option value="3"&gt;Шымкент&lt;/option&gt;</w:t>
        <w:br/>
        <w:t xml:space="preserve">            &lt;/select&gt;</w:t>
        <w:br/>
        <w:t xml:space="preserve">            &lt;label&gt;Категории (до 10):&lt;/label&gt;</w:t>
        <w:br/>
        <w:t xml:space="preserve">            &lt;select id="profile_categories" multiple&gt;</w:t>
        <w:br/>
        <w:t xml:space="preserve">                &lt;option value="1"&gt;Сантехника&lt;/option&gt;</w:t>
        <w:br/>
        <w:t xml:space="preserve">                &lt;option value="2"&gt;IT&lt;/option&gt;</w:t>
        <w:br/>
        <w:t xml:space="preserve">                &lt;option value="3"&gt;Уборка&lt;/option&gt;</w:t>
        <w:br/>
        <w:t xml:space="preserve">            &lt;/select&gt;</w:t>
        <w:br/>
        <w:t xml:space="preserve">            &lt;button type="submit"&gt;Сохранить изменения&lt;/button&gt;</w:t>
        <w:br/>
        <w:t xml:space="preserve">        &lt;/form&gt;</w:t>
        <w:br/>
        <w:t xml:space="preserve">    &lt;/div&gt;</w:t>
        <w:br/>
        <w:br/>
        <w:t xml:space="preserve">    &lt;div id="orderSection" class="section" style="display:none;"&gt;</w:t>
        <w:br/>
        <w:t xml:space="preserve">        &lt;h2&gt;Создать заказ&lt;/h2&gt;</w:t>
        <w:br/>
        <w:t xml:space="preserve">        &lt;form id="orderForm"&gt;</w:t>
        <w:br/>
        <w:t xml:space="preserve">            &lt;label&gt;Название:&lt;/label&gt;</w:t>
        <w:br/>
        <w:t xml:space="preserve">            &lt;input type="text" id="title" required&gt;</w:t>
        <w:br/>
        <w:t xml:space="preserve">            &lt;label&gt;Описание:&lt;/label&gt;</w:t>
        <w:br/>
        <w:t xml:space="preserve">            &lt;input type="text" id="description" required&gt;</w:t>
        <w:br/>
        <w:t xml:space="preserve">            &lt;label&gt;Категория:&lt;/label&gt;</w:t>
        <w:br/>
        <w:t xml:space="preserve">            &lt;select id="order_category" required&gt;</w:t>
        <w:br/>
        <w:t xml:space="preserve">                &lt;option value="1"&gt;Сантехника&lt;/option&gt;</w:t>
        <w:br/>
        <w:t xml:space="preserve">                &lt;option value="2"&gt;IT&lt;/option&gt;</w:t>
        <w:br/>
        <w:t xml:space="preserve">                &lt;option value="3"&gt;Уборка&lt;/option&gt;</w:t>
        <w:br/>
        <w:t xml:space="preserve">            &lt;/select&gt;</w:t>
        <w:br/>
        <w:t xml:space="preserve">            &lt;label&gt;Город:&lt;/label&gt;</w:t>
        <w:br/>
        <w:t xml:space="preserve">            &lt;select id="order_city" required&gt;</w:t>
        <w:br/>
        <w:t xml:space="preserve">                &lt;option value="1"&gt;Алматы&lt;/option&gt;</w:t>
        <w:br/>
        <w:t xml:space="preserve">                &lt;option value="2"&gt;Астана&lt;/option&gt;</w:t>
        <w:br/>
        <w:t xml:space="preserve">                &lt;option value="3"&gt;Шымкент&lt;/option&gt;</w:t>
        <w:br/>
        <w:t xml:space="preserve">            &lt;/select&gt;</w:t>
        <w:br/>
        <w:t xml:space="preserve">            &lt;label&gt;Дата начала:&lt;/label&gt;</w:t>
        <w:br/>
        <w:t xml:space="preserve">            &lt;input type="date" id="start_date" required&gt;</w:t>
        <w:br/>
        <w:t xml:space="preserve">            &lt;label&gt;Срок:&lt;/label&gt;</w:t>
        <w:br/>
        <w:t xml:space="preserve">            &lt;select id="deadline" required&gt;</w:t>
        <w:br/>
        <w:t xml:space="preserve">                &lt;option value="1 час"&gt;1 час&lt;/option&gt;</w:t>
        <w:br/>
        <w:t xml:space="preserve">                &lt;option value="1 день"&gt;1 день&lt;/option&gt;</w:t>
        <w:br/>
        <w:t xml:space="preserve">                &lt;option value="1 неделя"&gt;1 неделя&lt;/option&gt;</w:t>
        <w:br/>
        <w:t xml:space="preserve">            &lt;/select&gt;</w:t>
        <w:br/>
        <w:t xml:space="preserve">            &lt;button type="submit"&gt;Создать заказ&lt;/button&gt;</w:t>
        <w:br/>
        <w:t xml:space="preserve">        &lt;/form&gt;</w:t>
        <w:br/>
        <w:t xml:space="preserve">    &lt;/div&gt;</w:t>
        <w:br/>
        <w:br/>
        <w:t xml:space="preserve">    &lt;script&gt;</w:t>
        <w:br/>
        <w:t xml:space="preserve">        const tg = window.Telegram.WebApp;</w:t>
        <w:br/>
        <w:t xml:space="preserve">        tg.ready();</w:t>
        <w:br/>
        <w:t xml:space="preserve">        const user = tg.initDataUnsafe.user;</w:t>
        <w:br/>
        <w:br/>
        <w:t xml:space="preserve">        // Проверка, зарегистрирован ли пользователь</w:t>
        <w:br/>
        <w:t xml:space="preserve">        async function checkProfile() {</w:t>
        <w:br/>
        <w:t xml:space="preserve">            const response = await fetch('https://fa66-88-204-232-102.ngrok-free.app/get_profile', {</w:t>
        <w:br/>
        <w:t xml:space="preserve">                method: 'POST',</w:t>
        <w:br/>
        <w:t xml:space="preserve">                headers: { 'Content-Type': 'application/json' },</w:t>
        <w:br/>
        <w:t xml:space="preserve">                body: JSON.stringify({ telegram_id: user.id })</w:t>
        <w:br/>
        <w:t xml:space="preserve">            });</w:t>
        <w:br/>
        <w:t xml:space="preserve">            const profile = await response.json();</w:t>
        <w:br/>
        <w:t xml:space="preserve">            if (response.ok &amp;&amp; profile) {</w:t>
        <w:br/>
        <w:t xml:space="preserve">                document.getElementById('registerSection').style.display = 'none';</w:t>
        <w:br/>
        <w:t xml:space="preserve">                document.getElementById('profileSection').style.display = 'block';</w:t>
        <w:br/>
        <w:t xml:space="preserve">                document.getElementById('orderSection').style.display = 'block';</w:t>
        <w:br/>
        <w:t xml:space="preserve">                document.getElementById('profile_city').value = profile.city_id;</w:t>
        <w:br/>
        <w:t xml:space="preserve">                const categories = document.getElementById('profile_categories');</w:t>
        <w:br/>
        <w:t xml:space="preserve">                profile.category_ids.forEach(cat =&gt; {</w:t>
        <w:br/>
        <w:t xml:space="preserve">                    for (let option of categories.options) {</w:t>
        <w:br/>
        <w:t xml:space="preserve">                        if (option.value == cat) option.selected = true;</w:t>
        <w:br/>
        <w:t xml:space="preserve">                    }</w:t>
        <w:br/>
        <w:t xml:space="preserve">                });</w:t>
        <w:br/>
        <w:t xml:space="preserve">            }</w:t>
        <w:br/>
        <w:t xml:space="preserve">        }</w:t>
        <w:br/>
        <w:t xml:space="preserve">        checkProfile();</w:t>
        <w:br/>
        <w:br/>
        <w:t xml:space="preserve">        // Регистрация</w:t>
        <w:br/>
        <w:t xml:space="preserve">        document.getElementById('registerForm').addEventListener('submit', async (e) =&gt; {</w:t>
        <w:br/>
        <w:t xml:space="preserve">            e.preventDefault();</w:t>
        <w:br/>
        <w:t xml:space="preserve">            const data = {</w:t>
        <w:br/>
        <w:t xml:space="preserve">                telegram_id: user.id,</w:t>
        <w:br/>
        <w:t xml:space="preserve">                username: user.username,</w:t>
        <w:br/>
        <w:t xml:space="preserve">                role: document.getElementById('role').value,</w:t>
        <w:br/>
        <w:t xml:space="preserve">                city_id: document.getElementById('city').value,</w:t>
        <w:br/>
        <w:t xml:space="preserve">                category_ids: Array.from(document.getElementById('categories').selectedOptions).map(opt =&gt; opt.value)</w:t>
        <w:br/>
        <w:t xml:space="preserve">            };</w:t>
        <w:br/>
        <w:t xml:space="preserve">            const response = await fetch('https://fa66-88-204-232-102.ngrok-free.app/register', {</w:t>
        <w:br/>
        <w:t xml:space="preserve">                method: 'POST',</w:t>
        <w:br/>
        <w:t xml:space="preserve">                headers: { 'Content-Type': 'application/json' },</w:t>
        <w:br/>
        <w:t xml:space="preserve">                body: JSON.stringify(data)</w:t>
        <w:br/>
        <w:t xml:space="preserve">            });</w:t>
        <w:br/>
        <w:t xml:space="preserve">            const result = await response.json();</w:t>
        <w:br/>
        <w:t xml:space="preserve">            if (response.ok) {</w:t>
        <w:br/>
        <w:t xml:space="preserve">                tg.showAlert('Регистрация завершена!');</w:t>
        <w:br/>
        <w:t xml:space="preserve">                document.getElementById('registerSection').style.display = 'none';</w:t>
        <w:br/>
        <w:t xml:space="preserve">                document.getElementById('profileSection').style.display = 'block';</w:t>
        <w:br/>
        <w:t xml:space="preserve">                document.getElementById('orderSection').style.display = 'block';</w:t>
        <w:br/>
        <w:t xml:space="preserve">            } else {</w:t>
        <w:br/>
        <w:t xml:space="preserve">                tg.showAlert('Ошибка: ' + result.error);</w:t>
        <w:br/>
        <w:t xml:space="preserve">            }</w:t>
        <w:br/>
        <w:t xml:space="preserve">        });</w:t>
        <w:br/>
        <w:br/>
        <w:t xml:space="preserve">        // Редактирование профиля</w:t>
        <w:br/>
        <w:t xml:space="preserve">        document.getElementById('profileForm').addEventListener('submit', async (e) =&gt; {</w:t>
        <w:br/>
        <w:t xml:space="preserve">            e.preventDefault();</w:t>
        <w:br/>
        <w:t xml:space="preserve">            const data = {</w:t>
        <w:br/>
        <w:t xml:space="preserve">                telegram_id: user.id,</w:t>
        <w:br/>
        <w:t xml:space="preserve">                city_id: document.getElementById('profile_city').value,</w:t>
        <w:br/>
        <w:t xml:space="preserve">                category_ids: Array.from(document.getElementById('profile_categories').selectedOptions).map(opt =&gt; opt.value)</w:t>
        <w:br/>
        <w:t xml:space="preserve">            };</w:t>
        <w:br/>
        <w:t xml:space="preserve">            const response = await fetch('https://fa66-88-204-232-102.ngrok-free.app/update_profile', {</w:t>
        <w:br/>
        <w:t xml:space="preserve">                method: 'POST',</w:t>
        <w:br/>
        <w:t xml:space="preserve">                headers: { 'Content-Type': 'application/json' },</w:t>
        <w:br/>
        <w:t xml:space="preserve">                body: JSON.stringify(data)</w:t>
        <w:br/>
        <w:t xml:space="preserve">            });</w:t>
        <w:br/>
        <w:t xml:space="preserve">            const result = await response.json();</w:t>
        <w:br/>
        <w:t xml:space="preserve">            if (response.ok) {</w:t>
        <w:br/>
        <w:t xml:space="preserve">                tg.showAlert('Профиль обновлён!');</w:t>
        <w:br/>
        <w:t xml:space="preserve">            } else {</w:t>
        <w:br/>
        <w:t xml:space="preserve">                tg.showAlert('Ошибка: ' + result.error);</w:t>
        <w:br/>
        <w:t xml:space="preserve">            }</w:t>
        <w:br/>
        <w:t xml:space="preserve">        });</w:t>
        <w:br/>
        <w:br/>
        <w:t xml:space="preserve">        // Создание заказа</w:t>
        <w:br/>
        <w:t xml:space="preserve">        document.getElementById('orderForm').addEventListener('submit', async (e) =&gt; {</w:t>
        <w:br/>
        <w:t xml:space="preserve">            e.preventDefault();</w:t>
        <w:br/>
        <w:t xml:space="preserve">            const data = {</w:t>
        <w:br/>
        <w:t xml:space="preserve">                title: document.getElementById('title').value,</w:t>
        <w:br/>
        <w:t xml:space="preserve">                description: document.getElementById('description').value,</w:t>
        <w:br/>
        <w:t xml:space="preserve">                category_id: document.getElementById('order_category').value,</w:t>
        <w:br/>
        <w:t xml:space="preserve">                city_id: document.getElementById('order_city').value,</w:t>
        <w:br/>
        <w:t xml:space="preserve">                start_date: document.getElementById('start_date').value,</w:t>
        <w:br/>
        <w:t xml:space="preserve">                deadline: document.getElementById('deadline').value,</w:t>
        <w:br/>
        <w:t xml:space="preserve">                customer_id: user.id</w:t>
        <w:br/>
        <w:t xml:space="preserve">            };</w:t>
        <w:br/>
        <w:t xml:space="preserve">            const response = await fetch('https://fa66-88-204-232-102.ngrok-free.app/create_order', {</w:t>
        <w:br/>
        <w:t xml:space="preserve">                method: 'POST',</w:t>
        <w:br/>
        <w:t xml:space="preserve">                headers: { 'Content-Type': 'application/json' },</w:t>
        <w:br/>
        <w:t xml:space="preserve">                body: JSON.stringify(data)</w:t>
        <w:br/>
        <w:t xml:space="preserve">            });</w:t>
        <w:br/>
        <w:t xml:space="preserve">            const result = await response.json();</w:t>
        <w:br/>
        <w:t xml:space="preserve">            if (response.ok) {</w:t>
        <w:br/>
        <w:t xml:space="preserve">                tg.showAlert(`Заказ #${result.order_id} создан!`);</w:t>
        <w:br/>
        <w:t xml:space="preserve">                tg.close();</w:t>
        <w:br/>
        <w:t xml:space="preserve">            } else {</w:t>
        <w:br/>
        <w:t xml:space="preserve">                tg.showAlert('Ошибка: ' + result.error);</w:t>
        <w:br/>
        <w:t xml:space="preserve">            }</w:t>
        <w:br/>
        <w:t xml:space="preserve">        });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C:/Users/User/PycharmProjects/service_with_mini_app\static\static.html</w:t>
      </w:r>
    </w:p>
    <w:p>
      <w:pPr>
        <w:pStyle w:val="Code"/>
      </w:pPr>
      <w:r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&lt;title&gt;Title&lt;/title&gt;</w:t>
        <w:br/>
        <w:t>&lt;/head&gt;</w:t>
        <w:br/>
        <w:t>&lt;body&gt;</w:t>
        <w:br/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C:/Users/User/PycharmProjects/service_with_mini_app\static\styles.css</w:t>
      </w:r>
    </w:p>
    <w:p>
      <w:pPr>
        <w:pStyle w:val="Code"/>
      </w:pPr>
      <w:r>
        <w:t>body {</w:t>
        <w:br/>
        <w:t xml:space="preserve">    font-family: Arial, sans-serif;</w:t>
        <w:br/>
        <w:t xml:space="preserve">    background-color: var(--tg-theme-bg-color, #ffffff);</w:t>
        <w:br/>
        <w:t xml:space="preserve">    color: var(--tg-theme-text-color, #000000);</w:t>
        <w:br/>
        <w:t xml:space="preserve">    margin: 0;</w:t>
        <w:br/>
        <w:t xml:space="preserve">    padding: 20px;</w:t>
        <w:br/>
        <w:t>}</w:t>
        <w:br/>
        <w:br/>
        <w:t>.container {</w:t>
        <w:br/>
        <w:t xml:space="preserve">    max-width: 600px;</w:t>
        <w:br/>
        <w:t xml:space="preserve">    margin: 0 auto;</w:t>
        <w:br/>
        <w:t>}</w:t>
        <w:br/>
        <w:br/>
        <w:t>h1 {</w:t>
        <w:br/>
        <w:t xml:space="preserve">    text-align: center;</w:t>
        <w:br/>
        <w:t xml:space="preserve">    color: var(--tg-theme-hint-color, #888888);</w:t>
        <w:br/>
        <w:t>}</w:t>
        <w:br/>
        <w:br/>
        <w:t>form {</w:t>
        <w:br/>
        <w:t xml:space="preserve">    display: flex;</w:t>
        <w:br/>
        <w:t xml:space="preserve">    flex-direction: column;</w:t>
        <w:br/>
        <w:t xml:space="preserve">    gap: 15px;</w:t>
        <w:br/>
        <w:t>}</w:t>
        <w:br/>
        <w:br/>
        <w:t>label {</w:t>
        <w:br/>
        <w:t xml:space="preserve">    font-weight: bold;</w:t>
        <w:br/>
        <w:t>}</w:t>
        <w:br/>
        <w:br/>
        <w:t>input, select {</w:t>
        <w:br/>
        <w:t xml:space="preserve">    padding: 10px;</w:t>
        <w:br/>
        <w:t xml:space="preserve">    font-size: 16px;</w:t>
        <w:br/>
        <w:t xml:space="preserve">    border: 1px solid var(--tg-theme-hint-color, #cccccc);</w:t>
        <w:br/>
        <w:t xml:space="preserve">    border-radius: 5px;</w:t>
        <w:br/>
        <w:t xml:space="preserve">    background-color: var(--tg-theme-secondary-bg-color, #f0f0f0);</w:t>
        <w:br/>
        <w:t xml:space="preserve">    color: var(--tg-theme-text-color, #000000);</w:t>
        <w:br/>
        <w:t>}</w:t>
        <w:br/>
        <w:br/>
        <w:t>#message {</w:t>
        <w:br/>
        <w:t xml:space="preserve">    margin-top: 20px;</w:t>
        <w:br/>
        <w:t xml:space="preserve">    text-align: center;</w:t>
        <w:br/>
        <w:t xml:space="preserve">    color: var(--tg-theme-link-color, #007bff);</w:t>
        <w:br/>
        <w:t>}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